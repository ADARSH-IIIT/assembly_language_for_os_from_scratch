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Boot Sector Error Analysis and Solution</w:t>
      </w:r>
    </w:p>
    <w:p>
      <w:pPr>
        <w:pStyle w:val="Heading1"/>
      </w:pPr>
      <w:r>
        <w:t>Questions and Answers</w:t>
      </w:r>
    </w:p>
    <w:p>
      <w:pPr>
        <w:pStyle w:val="Heading2"/>
      </w:pPr>
      <w:r>
        <w:t>Q1: Why was I getting an "Error reading sector"?</w:t>
      </w:r>
    </w:p>
    <w:p>
      <w:r>
        <w:t>A: The 'Error reading sector' occurred because the binary file 'execute.bin' generated by the bootloader only contained a small portion of the bootloader code and not enough data to satisfy the BIOS disk read request for sector 2. The BIOS attempted to read beyond the file's size, leading to an error.</w:t>
      </w:r>
    </w:p>
    <w:p>
      <w:pPr>
        <w:pStyle w:val="Heading2"/>
      </w:pPr>
      <w:r>
        <w:t>Q2: How did the command "dd if=/dev/zero bs=512 count=2 &gt;&gt; execute.bin" fix the issue?</w:t>
      </w:r>
    </w:p>
    <w:p>
      <w:r>
        <w:t>A: The command 'dd if=/dev/zero bs=512 count=2 &gt;&gt; execute.bin' appended two empty sectors (512 bytes each) to the end of the 'execute.bin' file. This effectively padded the binary file with enough data for the BIOS to successfully read sectors 1 and 2. This prevented the BIOS from encountering an 'Error reading sector' message when attempting to read sector 2.</w:t>
      </w:r>
    </w:p>
    <w:p>
      <w:pPr>
        <w:pStyle w:val="Heading2"/>
      </w:pPr>
      <w:r>
        <w:t>Q3: Will I encounter the same error when booting from a real USB drive?</w:t>
      </w:r>
    </w:p>
    <w:p>
      <w:r>
        <w:t>A: No, you will not encounter the 'Error reading sector' when booting from a real USB drive. Unlike QEMU, which simulates a disk with a small file, a real USB drive provides enough sectors to accommodate your bootloader and kernel code. The BIOS will be able to read the correct sectors, and the OS will load properly without the error.</w:t>
      </w:r>
    </w:p>
    <w:p>
      <w:pPr>
        <w:pStyle w:val="Heading1"/>
      </w:pPr>
      <w:r>
        <w:t>Solution:</w:t>
      </w:r>
    </w:p>
    <w:p>
      <w:r>
        <w:t>To resolve the error 'Error reading sector' in the QEMU simulation, you need to ensure that the binary file being used as the disk image has enough data for the BIOS to read beyond the first sector. Using the 'dd' command to append empty sectors (512 bytes each) to the binary file helps simulate a larger disk image, allowing the BIOS to read sectors correctly. On a real USB drive, this issue does not occur because the BIOS can access actual disk sectors.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